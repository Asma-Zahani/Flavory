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88036" w14:textId="77777777" w:rsidR="00F83798" w:rsidRPr="008E1886" w:rsidRDefault="00000000">
      <w:pPr>
        <w:pStyle w:val="Titre"/>
        <w:rPr>
          <w:lang w:val="fr-FR"/>
        </w:rPr>
      </w:pPr>
      <w:r w:rsidRPr="008E1886">
        <w:rPr>
          <w:lang w:val="fr-FR"/>
        </w:rPr>
        <w:t>Application de Recettes - Structure et Base de Données</w:t>
      </w:r>
    </w:p>
    <w:p w14:paraId="796B980B" w14:textId="77777777" w:rsidR="00F83798" w:rsidRDefault="00000000">
      <w:pPr>
        <w:pStyle w:val="Titre1"/>
      </w:pPr>
      <w:r>
        <w:t>1. Fonctionnalités de l'application</w:t>
      </w:r>
    </w:p>
    <w:p w14:paraId="2FB4C4B9" w14:textId="77777777" w:rsidR="00F83798" w:rsidRPr="008E1886" w:rsidRDefault="00000000">
      <w:pPr>
        <w:pStyle w:val="Listepuces"/>
        <w:rPr>
          <w:lang w:val="fr-FR"/>
        </w:rPr>
      </w:pPr>
      <w:r w:rsidRPr="008E1886">
        <w:rPr>
          <w:lang w:val="fr-FR"/>
        </w:rPr>
        <w:t>Gestion des utilisateurs : inscription, connexion, profil, favoris.</w:t>
      </w:r>
    </w:p>
    <w:p w14:paraId="44EBC83F" w14:textId="77777777" w:rsidR="00F83798" w:rsidRPr="008E1886" w:rsidRDefault="00000000">
      <w:pPr>
        <w:pStyle w:val="Listepuces"/>
        <w:rPr>
          <w:lang w:val="fr-FR"/>
        </w:rPr>
      </w:pPr>
      <w:r w:rsidRPr="008E1886">
        <w:rPr>
          <w:lang w:val="fr-FR"/>
        </w:rPr>
        <w:t>Recettes : ajouter, modifier, supprimer, rechercher, filtrer par catégorie.</w:t>
      </w:r>
    </w:p>
    <w:p w14:paraId="246DE6F7" w14:textId="77777777" w:rsidR="00F83798" w:rsidRPr="008E1886" w:rsidRDefault="00000000">
      <w:pPr>
        <w:pStyle w:val="Listepuces"/>
        <w:rPr>
          <w:lang w:val="fr-FR"/>
        </w:rPr>
      </w:pPr>
      <w:r w:rsidRPr="008E1886">
        <w:rPr>
          <w:lang w:val="fr-FR"/>
        </w:rPr>
        <w:t>Ingrédients : liste d’ingrédients avec quantités et unités.</w:t>
      </w:r>
    </w:p>
    <w:p w14:paraId="27424F8C" w14:textId="77777777" w:rsidR="00F83798" w:rsidRPr="008E1886" w:rsidRDefault="00000000">
      <w:pPr>
        <w:pStyle w:val="Listepuces"/>
        <w:rPr>
          <w:lang w:val="fr-FR"/>
        </w:rPr>
      </w:pPr>
      <w:r w:rsidRPr="008E1886">
        <w:rPr>
          <w:lang w:val="fr-FR"/>
        </w:rPr>
        <w:t>Étapes (Steps) : étapes de préparation avec ordre (step 1, step 2...).</w:t>
      </w:r>
    </w:p>
    <w:p w14:paraId="35F28214" w14:textId="77777777" w:rsidR="00F83798" w:rsidRPr="008E1886" w:rsidRDefault="00000000">
      <w:pPr>
        <w:pStyle w:val="Listepuces"/>
        <w:rPr>
          <w:lang w:val="fr-FR"/>
        </w:rPr>
      </w:pPr>
      <w:r w:rsidRPr="008E1886">
        <w:rPr>
          <w:lang w:val="fr-FR"/>
        </w:rPr>
        <w:t>Notes et avis : possibilité de noter une recette et laisser un commentaire.</w:t>
      </w:r>
    </w:p>
    <w:p w14:paraId="33751966" w14:textId="77777777" w:rsidR="00F83798" w:rsidRPr="008E1886" w:rsidRDefault="00000000">
      <w:pPr>
        <w:pStyle w:val="Listepuces"/>
        <w:rPr>
          <w:lang w:val="fr-FR"/>
        </w:rPr>
      </w:pPr>
      <w:r w:rsidRPr="008E1886">
        <w:rPr>
          <w:lang w:val="fr-FR"/>
        </w:rPr>
        <w:t>Favoris : un utilisateur peut sauvegarder ses recettes préférées.</w:t>
      </w:r>
    </w:p>
    <w:p w14:paraId="2E5C399E" w14:textId="77777777" w:rsidR="00F83798" w:rsidRDefault="00000000">
      <w:pPr>
        <w:pStyle w:val="Listepuces"/>
      </w:pPr>
      <w:r>
        <w:t>Suggestions automatiques (optionnel).</w:t>
      </w:r>
    </w:p>
    <w:p w14:paraId="231B3AE4" w14:textId="77777777" w:rsidR="00F83798" w:rsidRPr="008E1886" w:rsidRDefault="00000000">
      <w:pPr>
        <w:pStyle w:val="Listepuces"/>
        <w:rPr>
          <w:lang w:val="fr-FR"/>
        </w:rPr>
      </w:pPr>
      <w:r w:rsidRPr="008E1886">
        <w:rPr>
          <w:lang w:val="fr-FR"/>
        </w:rPr>
        <w:t>Images pour les recettes et étapes (optionnel).</w:t>
      </w:r>
    </w:p>
    <w:p w14:paraId="66AF0428" w14:textId="77777777" w:rsidR="00F83798" w:rsidRPr="008E1886" w:rsidRDefault="00000000">
      <w:pPr>
        <w:pStyle w:val="Titre1"/>
        <w:rPr>
          <w:lang w:val="fr-FR"/>
        </w:rPr>
      </w:pPr>
      <w:r w:rsidRPr="008E1886">
        <w:rPr>
          <w:lang w:val="fr-FR"/>
        </w:rPr>
        <w:t>2. Structure de la Base de Données</w:t>
      </w:r>
    </w:p>
    <w:p w14:paraId="633F6FBC" w14:textId="77777777" w:rsidR="00F83798" w:rsidRDefault="00000000">
      <w:pPr>
        <w:pStyle w:val="Titre2"/>
      </w:pPr>
      <w:r>
        <w:t>Table 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3798" w14:paraId="7AA8F76B" w14:textId="77777777">
        <w:tc>
          <w:tcPr>
            <w:tcW w:w="2880" w:type="dxa"/>
          </w:tcPr>
          <w:p w14:paraId="13AE6D25" w14:textId="77777777" w:rsidR="00F83798" w:rsidRDefault="00000000">
            <w:r>
              <w:t>Attribut</w:t>
            </w:r>
          </w:p>
        </w:tc>
        <w:tc>
          <w:tcPr>
            <w:tcW w:w="2880" w:type="dxa"/>
          </w:tcPr>
          <w:p w14:paraId="259DE2DC" w14:textId="77777777" w:rsidR="00F83798" w:rsidRDefault="00000000">
            <w:r>
              <w:t>Type</w:t>
            </w:r>
          </w:p>
        </w:tc>
        <w:tc>
          <w:tcPr>
            <w:tcW w:w="2880" w:type="dxa"/>
          </w:tcPr>
          <w:p w14:paraId="3514D12A" w14:textId="77777777" w:rsidR="00F83798" w:rsidRDefault="00000000">
            <w:r>
              <w:t>Détails</w:t>
            </w:r>
          </w:p>
        </w:tc>
      </w:tr>
      <w:tr w:rsidR="00F83798" w14:paraId="17257888" w14:textId="77777777">
        <w:tc>
          <w:tcPr>
            <w:tcW w:w="2880" w:type="dxa"/>
          </w:tcPr>
          <w:p w14:paraId="3F28C8CB" w14:textId="77777777" w:rsidR="00F83798" w:rsidRDefault="00000000">
            <w:r>
              <w:t>user_id (PK)</w:t>
            </w:r>
          </w:p>
        </w:tc>
        <w:tc>
          <w:tcPr>
            <w:tcW w:w="2880" w:type="dxa"/>
          </w:tcPr>
          <w:p w14:paraId="1AABF694" w14:textId="77777777" w:rsidR="00F83798" w:rsidRDefault="00000000">
            <w:r>
              <w:t>INT AUTO_INCREMENT</w:t>
            </w:r>
          </w:p>
        </w:tc>
        <w:tc>
          <w:tcPr>
            <w:tcW w:w="2880" w:type="dxa"/>
          </w:tcPr>
          <w:p w14:paraId="521F55A5" w14:textId="77777777" w:rsidR="00F83798" w:rsidRDefault="00000000">
            <w:r>
              <w:t>Identifiant unique</w:t>
            </w:r>
          </w:p>
        </w:tc>
      </w:tr>
      <w:tr w:rsidR="00F83798" w14:paraId="204F2E6E" w14:textId="77777777">
        <w:tc>
          <w:tcPr>
            <w:tcW w:w="2880" w:type="dxa"/>
          </w:tcPr>
          <w:p w14:paraId="138DA7DD" w14:textId="77777777" w:rsidR="00F83798" w:rsidRDefault="00000000">
            <w:r>
              <w:t>name</w:t>
            </w:r>
          </w:p>
        </w:tc>
        <w:tc>
          <w:tcPr>
            <w:tcW w:w="2880" w:type="dxa"/>
          </w:tcPr>
          <w:p w14:paraId="3C6D9470" w14:textId="77777777" w:rsidR="00F83798" w:rsidRDefault="00000000">
            <w:r>
              <w:t>VARCHAR(100)</w:t>
            </w:r>
          </w:p>
        </w:tc>
        <w:tc>
          <w:tcPr>
            <w:tcW w:w="2880" w:type="dxa"/>
          </w:tcPr>
          <w:p w14:paraId="52E46DA5" w14:textId="77777777" w:rsidR="00F83798" w:rsidRDefault="00000000">
            <w:r>
              <w:t>Nom de l’utilisateur</w:t>
            </w:r>
          </w:p>
        </w:tc>
      </w:tr>
      <w:tr w:rsidR="00F83798" w14:paraId="2ACED840" w14:textId="77777777">
        <w:tc>
          <w:tcPr>
            <w:tcW w:w="2880" w:type="dxa"/>
          </w:tcPr>
          <w:p w14:paraId="18B5037C" w14:textId="77777777" w:rsidR="00F83798" w:rsidRDefault="00000000">
            <w:r>
              <w:t>email</w:t>
            </w:r>
          </w:p>
        </w:tc>
        <w:tc>
          <w:tcPr>
            <w:tcW w:w="2880" w:type="dxa"/>
          </w:tcPr>
          <w:p w14:paraId="7353777F" w14:textId="77777777" w:rsidR="00F83798" w:rsidRDefault="00000000">
            <w:r>
              <w:t>VARCHAR(150) UNIQUE</w:t>
            </w:r>
          </w:p>
        </w:tc>
        <w:tc>
          <w:tcPr>
            <w:tcW w:w="2880" w:type="dxa"/>
          </w:tcPr>
          <w:p w14:paraId="641C3FF7" w14:textId="77777777" w:rsidR="00F83798" w:rsidRDefault="00000000">
            <w:r>
              <w:t>Email</w:t>
            </w:r>
          </w:p>
        </w:tc>
      </w:tr>
      <w:tr w:rsidR="00F83798" w14:paraId="7C641C7E" w14:textId="77777777">
        <w:tc>
          <w:tcPr>
            <w:tcW w:w="2880" w:type="dxa"/>
          </w:tcPr>
          <w:p w14:paraId="5C4AC9D8" w14:textId="77777777" w:rsidR="00F83798" w:rsidRDefault="00000000">
            <w:r>
              <w:t>password</w:t>
            </w:r>
          </w:p>
        </w:tc>
        <w:tc>
          <w:tcPr>
            <w:tcW w:w="2880" w:type="dxa"/>
          </w:tcPr>
          <w:p w14:paraId="3C2E3EF5" w14:textId="77777777" w:rsidR="00F83798" w:rsidRDefault="00000000">
            <w:r>
              <w:t>VARCHAR(255)</w:t>
            </w:r>
          </w:p>
        </w:tc>
        <w:tc>
          <w:tcPr>
            <w:tcW w:w="2880" w:type="dxa"/>
          </w:tcPr>
          <w:p w14:paraId="55320E86" w14:textId="77777777" w:rsidR="00F83798" w:rsidRDefault="00000000">
            <w:r>
              <w:t>Mot de passe hashé</w:t>
            </w:r>
          </w:p>
        </w:tc>
      </w:tr>
      <w:tr w:rsidR="00F83798" w14:paraId="5C878C23" w14:textId="77777777">
        <w:tc>
          <w:tcPr>
            <w:tcW w:w="2880" w:type="dxa"/>
          </w:tcPr>
          <w:p w14:paraId="27A60A9B" w14:textId="77777777" w:rsidR="00F83798" w:rsidRDefault="00000000">
            <w:r>
              <w:t>created_at</w:t>
            </w:r>
          </w:p>
        </w:tc>
        <w:tc>
          <w:tcPr>
            <w:tcW w:w="2880" w:type="dxa"/>
          </w:tcPr>
          <w:p w14:paraId="27F1A777" w14:textId="77777777" w:rsidR="00F83798" w:rsidRDefault="00000000">
            <w:r>
              <w:t>TIMESTAMP</w:t>
            </w:r>
          </w:p>
        </w:tc>
        <w:tc>
          <w:tcPr>
            <w:tcW w:w="2880" w:type="dxa"/>
          </w:tcPr>
          <w:p w14:paraId="7CB23AD2" w14:textId="77777777" w:rsidR="00F83798" w:rsidRDefault="00000000">
            <w:r>
              <w:t>Date d’inscription</w:t>
            </w:r>
          </w:p>
        </w:tc>
      </w:tr>
    </w:tbl>
    <w:p w14:paraId="571812AD" w14:textId="77777777" w:rsidR="00F83798" w:rsidRDefault="00F83798"/>
    <w:p w14:paraId="51914945" w14:textId="77777777" w:rsidR="00F83798" w:rsidRDefault="00000000">
      <w:pPr>
        <w:pStyle w:val="Titre2"/>
      </w:pPr>
      <w:r>
        <w:t>Table recipes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3798" w14:paraId="0D3AB4DC" w14:textId="77777777">
        <w:tc>
          <w:tcPr>
            <w:tcW w:w="2880" w:type="dxa"/>
          </w:tcPr>
          <w:p w14:paraId="4DB4AE69" w14:textId="77777777" w:rsidR="00F83798" w:rsidRDefault="00000000">
            <w:r>
              <w:t>Attribut</w:t>
            </w:r>
          </w:p>
        </w:tc>
        <w:tc>
          <w:tcPr>
            <w:tcW w:w="2880" w:type="dxa"/>
          </w:tcPr>
          <w:p w14:paraId="2793E3E3" w14:textId="77777777" w:rsidR="00F83798" w:rsidRDefault="00000000">
            <w:r>
              <w:t>Type</w:t>
            </w:r>
          </w:p>
        </w:tc>
        <w:tc>
          <w:tcPr>
            <w:tcW w:w="2880" w:type="dxa"/>
          </w:tcPr>
          <w:p w14:paraId="6F9A4AF6" w14:textId="77777777" w:rsidR="00F83798" w:rsidRDefault="00000000">
            <w:r>
              <w:t>Détails</w:t>
            </w:r>
          </w:p>
        </w:tc>
      </w:tr>
      <w:tr w:rsidR="00F83798" w14:paraId="47C62520" w14:textId="77777777">
        <w:tc>
          <w:tcPr>
            <w:tcW w:w="2880" w:type="dxa"/>
          </w:tcPr>
          <w:p w14:paraId="20390835" w14:textId="77777777" w:rsidR="00F83798" w:rsidRDefault="00000000">
            <w:r>
              <w:t>recipe_id (PK)</w:t>
            </w:r>
          </w:p>
        </w:tc>
        <w:tc>
          <w:tcPr>
            <w:tcW w:w="2880" w:type="dxa"/>
          </w:tcPr>
          <w:p w14:paraId="46FC9A24" w14:textId="77777777" w:rsidR="00F83798" w:rsidRDefault="00000000">
            <w:r>
              <w:t>INT AUTO_INCREMENT</w:t>
            </w:r>
          </w:p>
        </w:tc>
        <w:tc>
          <w:tcPr>
            <w:tcW w:w="2880" w:type="dxa"/>
          </w:tcPr>
          <w:p w14:paraId="63B23C74" w14:textId="77777777" w:rsidR="00F83798" w:rsidRDefault="00000000">
            <w:r>
              <w:t>Identifiant recette</w:t>
            </w:r>
          </w:p>
        </w:tc>
      </w:tr>
      <w:tr w:rsidR="00F83798" w14:paraId="7D7E1227" w14:textId="77777777">
        <w:tc>
          <w:tcPr>
            <w:tcW w:w="2880" w:type="dxa"/>
          </w:tcPr>
          <w:p w14:paraId="178B278D" w14:textId="77777777" w:rsidR="00F83798" w:rsidRDefault="00000000">
            <w:r>
              <w:t>user_id (FK)</w:t>
            </w:r>
          </w:p>
        </w:tc>
        <w:tc>
          <w:tcPr>
            <w:tcW w:w="2880" w:type="dxa"/>
          </w:tcPr>
          <w:p w14:paraId="5079076A" w14:textId="77777777" w:rsidR="00F83798" w:rsidRDefault="00000000">
            <w:r>
              <w:t>INT</w:t>
            </w:r>
          </w:p>
        </w:tc>
        <w:tc>
          <w:tcPr>
            <w:tcW w:w="2880" w:type="dxa"/>
          </w:tcPr>
          <w:p w14:paraId="4E1E5A61" w14:textId="77777777" w:rsidR="00F83798" w:rsidRDefault="00000000">
            <w:r>
              <w:t>Auteur de la recette</w:t>
            </w:r>
          </w:p>
        </w:tc>
      </w:tr>
      <w:tr w:rsidR="00F83798" w14:paraId="47042A87" w14:textId="77777777">
        <w:tc>
          <w:tcPr>
            <w:tcW w:w="2880" w:type="dxa"/>
          </w:tcPr>
          <w:p w14:paraId="688B56FB" w14:textId="77777777" w:rsidR="00F83798" w:rsidRDefault="00000000">
            <w:r>
              <w:t>title</w:t>
            </w:r>
          </w:p>
        </w:tc>
        <w:tc>
          <w:tcPr>
            <w:tcW w:w="2880" w:type="dxa"/>
          </w:tcPr>
          <w:p w14:paraId="4494BBEB" w14:textId="77777777" w:rsidR="00F83798" w:rsidRDefault="00000000">
            <w:r>
              <w:t>VARCHAR(200)</w:t>
            </w:r>
          </w:p>
        </w:tc>
        <w:tc>
          <w:tcPr>
            <w:tcW w:w="2880" w:type="dxa"/>
          </w:tcPr>
          <w:p w14:paraId="18F9ECF5" w14:textId="77777777" w:rsidR="00F83798" w:rsidRDefault="00000000">
            <w:r>
              <w:t>Titre de la recette</w:t>
            </w:r>
          </w:p>
        </w:tc>
      </w:tr>
      <w:tr w:rsidR="00F83798" w14:paraId="4100A40B" w14:textId="77777777">
        <w:tc>
          <w:tcPr>
            <w:tcW w:w="2880" w:type="dxa"/>
          </w:tcPr>
          <w:p w14:paraId="05E04760" w14:textId="77777777" w:rsidR="00F83798" w:rsidRDefault="00000000">
            <w:r>
              <w:t>description</w:t>
            </w:r>
          </w:p>
        </w:tc>
        <w:tc>
          <w:tcPr>
            <w:tcW w:w="2880" w:type="dxa"/>
          </w:tcPr>
          <w:p w14:paraId="081EE88C" w14:textId="77777777" w:rsidR="00F83798" w:rsidRDefault="00000000">
            <w:r>
              <w:t>TEXT</w:t>
            </w:r>
          </w:p>
        </w:tc>
        <w:tc>
          <w:tcPr>
            <w:tcW w:w="2880" w:type="dxa"/>
          </w:tcPr>
          <w:p w14:paraId="24CBFEF4" w14:textId="77777777" w:rsidR="00F83798" w:rsidRDefault="00000000">
            <w:r>
              <w:t>Description</w:t>
            </w:r>
          </w:p>
        </w:tc>
      </w:tr>
      <w:tr w:rsidR="00F83798" w14:paraId="017A3904" w14:textId="77777777">
        <w:tc>
          <w:tcPr>
            <w:tcW w:w="2880" w:type="dxa"/>
          </w:tcPr>
          <w:p w14:paraId="50A205D3" w14:textId="77777777" w:rsidR="00F83798" w:rsidRDefault="00000000">
            <w:r>
              <w:lastRenderedPageBreak/>
              <w:t>category</w:t>
            </w:r>
          </w:p>
        </w:tc>
        <w:tc>
          <w:tcPr>
            <w:tcW w:w="2880" w:type="dxa"/>
          </w:tcPr>
          <w:p w14:paraId="72C64298" w14:textId="77777777" w:rsidR="00F83798" w:rsidRDefault="00000000">
            <w:r>
              <w:t>VARCHAR(50)</w:t>
            </w:r>
          </w:p>
        </w:tc>
        <w:tc>
          <w:tcPr>
            <w:tcW w:w="2880" w:type="dxa"/>
          </w:tcPr>
          <w:p w14:paraId="3AF5C458" w14:textId="77777777" w:rsidR="00F83798" w:rsidRDefault="00000000">
            <w:r>
              <w:t>Catégorie (Dessert, Plat, etc.)</w:t>
            </w:r>
          </w:p>
        </w:tc>
      </w:tr>
      <w:tr w:rsidR="00F83798" w14:paraId="66E1024A" w14:textId="77777777">
        <w:tc>
          <w:tcPr>
            <w:tcW w:w="2880" w:type="dxa"/>
          </w:tcPr>
          <w:p w14:paraId="48EA0826" w14:textId="77777777" w:rsidR="00F83798" w:rsidRDefault="00000000">
            <w:r>
              <w:t>prep_time</w:t>
            </w:r>
          </w:p>
        </w:tc>
        <w:tc>
          <w:tcPr>
            <w:tcW w:w="2880" w:type="dxa"/>
          </w:tcPr>
          <w:p w14:paraId="55476E66" w14:textId="77777777" w:rsidR="00F83798" w:rsidRDefault="00000000">
            <w:r>
              <w:t>INT</w:t>
            </w:r>
          </w:p>
        </w:tc>
        <w:tc>
          <w:tcPr>
            <w:tcW w:w="2880" w:type="dxa"/>
          </w:tcPr>
          <w:p w14:paraId="30632722" w14:textId="77777777" w:rsidR="00F83798" w:rsidRDefault="00000000">
            <w:r>
              <w:t>Temps de préparation (minutes)</w:t>
            </w:r>
          </w:p>
        </w:tc>
      </w:tr>
      <w:tr w:rsidR="00F83798" w14:paraId="3BEDD53C" w14:textId="77777777">
        <w:tc>
          <w:tcPr>
            <w:tcW w:w="2880" w:type="dxa"/>
          </w:tcPr>
          <w:p w14:paraId="6121C0E6" w14:textId="77777777" w:rsidR="00F83798" w:rsidRDefault="00000000">
            <w:r>
              <w:t>cook_time</w:t>
            </w:r>
          </w:p>
        </w:tc>
        <w:tc>
          <w:tcPr>
            <w:tcW w:w="2880" w:type="dxa"/>
          </w:tcPr>
          <w:p w14:paraId="66F22699" w14:textId="77777777" w:rsidR="00F83798" w:rsidRDefault="00000000">
            <w:r>
              <w:t>INT</w:t>
            </w:r>
          </w:p>
        </w:tc>
        <w:tc>
          <w:tcPr>
            <w:tcW w:w="2880" w:type="dxa"/>
          </w:tcPr>
          <w:p w14:paraId="72BF9CC3" w14:textId="77777777" w:rsidR="00F83798" w:rsidRDefault="00000000">
            <w:r>
              <w:t>Temps de cuisson (minutes)</w:t>
            </w:r>
          </w:p>
        </w:tc>
      </w:tr>
      <w:tr w:rsidR="00F83798" w14:paraId="7D0236D1" w14:textId="77777777">
        <w:tc>
          <w:tcPr>
            <w:tcW w:w="2880" w:type="dxa"/>
          </w:tcPr>
          <w:p w14:paraId="2E1A23F5" w14:textId="77777777" w:rsidR="00F83798" w:rsidRDefault="00000000">
            <w:r>
              <w:t>servings</w:t>
            </w:r>
          </w:p>
        </w:tc>
        <w:tc>
          <w:tcPr>
            <w:tcW w:w="2880" w:type="dxa"/>
          </w:tcPr>
          <w:p w14:paraId="3BE23A95" w14:textId="77777777" w:rsidR="00F83798" w:rsidRDefault="00000000">
            <w:r>
              <w:t>INT</w:t>
            </w:r>
          </w:p>
        </w:tc>
        <w:tc>
          <w:tcPr>
            <w:tcW w:w="2880" w:type="dxa"/>
          </w:tcPr>
          <w:p w14:paraId="70EE3207" w14:textId="77777777" w:rsidR="00F83798" w:rsidRDefault="00000000">
            <w:r>
              <w:t>Nombre de personnes</w:t>
            </w:r>
          </w:p>
        </w:tc>
      </w:tr>
      <w:tr w:rsidR="00F83798" w14:paraId="27711AE5" w14:textId="77777777">
        <w:tc>
          <w:tcPr>
            <w:tcW w:w="2880" w:type="dxa"/>
          </w:tcPr>
          <w:p w14:paraId="58FDEEEE" w14:textId="77777777" w:rsidR="00F83798" w:rsidRDefault="00000000">
            <w:r>
              <w:t>created_at</w:t>
            </w:r>
          </w:p>
        </w:tc>
        <w:tc>
          <w:tcPr>
            <w:tcW w:w="2880" w:type="dxa"/>
          </w:tcPr>
          <w:p w14:paraId="20C3F5CE" w14:textId="77777777" w:rsidR="00F83798" w:rsidRDefault="00000000">
            <w:r>
              <w:t>TIMESTAMP</w:t>
            </w:r>
          </w:p>
        </w:tc>
        <w:tc>
          <w:tcPr>
            <w:tcW w:w="2880" w:type="dxa"/>
          </w:tcPr>
          <w:p w14:paraId="18B9B568" w14:textId="77777777" w:rsidR="00F83798" w:rsidRDefault="00000000">
            <w:r>
              <w:t>Date d’ajout</w:t>
            </w:r>
          </w:p>
        </w:tc>
      </w:tr>
    </w:tbl>
    <w:p w14:paraId="39217AF0" w14:textId="77777777" w:rsidR="00F83798" w:rsidRDefault="00F83798"/>
    <w:p w14:paraId="5476286C" w14:textId="77777777" w:rsidR="00F83798" w:rsidRDefault="00000000">
      <w:pPr>
        <w:pStyle w:val="Titre2"/>
      </w:pPr>
      <w:r>
        <w:t>Table ingredients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3798" w14:paraId="067B4AFC" w14:textId="77777777">
        <w:tc>
          <w:tcPr>
            <w:tcW w:w="2880" w:type="dxa"/>
          </w:tcPr>
          <w:p w14:paraId="53F98BE7" w14:textId="77777777" w:rsidR="00F83798" w:rsidRDefault="00000000">
            <w:r>
              <w:t>Attribut</w:t>
            </w:r>
          </w:p>
        </w:tc>
        <w:tc>
          <w:tcPr>
            <w:tcW w:w="2880" w:type="dxa"/>
          </w:tcPr>
          <w:p w14:paraId="27790080" w14:textId="77777777" w:rsidR="00F83798" w:rsidRDefault="00000000">
            <w:r>
              <w:t>Type</w:t>
            </w:r>
          </w:p>
        </w:tc>
        <w:tc>
          <w:tcPr>
            <w:tcW w:w="2880" w:type="dxa"/>
          </w:tcPr>
          <w:p w14:paraId="6814F155" w14:textId="77777777" w:rsidR="00F83798" w:rsidRDefault="00000000">
            <w:r>
              <w:t>Détails</w:t>
            </w:r>
          </w:p>
        </w:tc>
      </w:tr>
      <w:tr w:rsidR="00F83798" w14:paraId="1A745546" w14:textId="77777777">
        <w:tc>
          <w:tcPr>
            <w:tcW w:w="2880" w:type="dxa"/>
          </w:tcPr>
          <w:p w14:paraId="42F857C0" w14:textId="77777777" w:rsidR="00F83798" w:rsidRDefault="00000000">
            <w:r>
              <w:t>ingredient_id (PK)</w:t>
            </w:r>
          </w:p>
        </w:tc>
        <w:tc>
          <w:tcPr>
            <w:tcW w:w="2880" w:type="dxa"/>
          </w:tcPr>
          <w:p w14:paraId="4C4B2F0D" w14:textId="77777777" w:rsidR="00F83798" w:rsidRDefault="00000000">
            <w:r>
              <w:t>INT AUTO_INCREMENT</w:t>
            </w:r>
          </w:p>
        </w:tc>
        <w:tc>
          <w:tcPr>
            <w:tcW w:w="2880" w:type="dxa"/>
          </w:tcPr>
          <w:p w14:paraId="7B58D871" w14:textId="77777777" w:rsidR="00F83798" w:rsidRDefault="00000000">
            <w:r>
              <w:t>Identifiant</w:t>
            </w:r>
          </w:p>
        </w:tc>
      </w:tr>
      <w:tr w:rsidR="00F83798" w14:paraId="7C0FE939" w14:textId="77777777">
        <w:tc>
          <w:tcPr>
            <w:tcW w:w="2880" w:type="dxa"/>
          </w:tcPr>
          <w:p w14:paraId="7BF81965" w14:textId="77777777" w:rsidR="00F83798" w:rsidRDefault="00000000">
            <w:r>
              <w:t>name</w:t>
            </w:r>
          </w:p>
        </w:tc>
        <w:tc>
          <w:tcPr>
            <w:tcW w:w="2880" w:type="dxa"/>
          </w:tcPr>
          <w:p w14:paraId="77F33604" w14:textId="77777777" w:rsidR="00F83798" w:rsidRDefault="00000000">
            <w:r>
              <w:t>VARCHAR(100)</w:t>
            </w:r>
          </w:p>
        </w:tc>
        <w:tc>
          <w:tcPr>
            <w:tcW w:w="2880" w:type="dxa"/>
          </w:tcPr>
          <w:p w14:paraId="486C413F" w14:textId="77777777" w:rsidR="00F83798" w:rsidRDefault="00000000">
            <w:r>
              <w:t>Nom de l’ingrédient</w:t>
            </w:r>
          </w:p>
        </w:tc>
      </w:tr>
    </w:tbl>
    <w:p w14:paraId="097319A9" w14:textId="77777777" w:rsidR="00F83798" w:rsidRDefault="00F83798"/>
    <w:p w14:paraId="1FAC15E1" w14:textId="77777777" w:rsidR="00F83798" w:rsidRDefault="00000000">
      <w:pPr>
        <w:pStyle w:val="Titre2"/>
      </w:pPr>
      <w:r>
        <w:t>Table recipe_ingredients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3798" w14:paraId="7C2A7B3C" w14:textId="77777777">
        <w:tc>
          <w:tcPr>
            <w:tcW w:w="2880" w:type="dxa"/>
          </w:tcPr>
          <w:p w14:paraId="27D01608" w14:textId="77777777" w:rsidR="00F83798" w:rsidRDefault="00000000">
            <w:r>
              <w:t>Attribut</w:t>
            </w:r>
          </w:p>
        </w:tc>
        <w:tc>
          <w:tcPr>
            <w:tcW w:w="2880" w:type="dxa"/>
          </w:tcPr>
          <w:p w14:paraId="74E9FAB5" w14:textId="77777777" w:rsidR="00F83798" w:rsidRDefault="00000000">
            <w:r>
              <w:t>Type</w:t>
            </w:r>
          </w:p>
        </w:tc>
        <w:tc>
          <w:tcPr>
            <w:tcW w:w="2880" w:type="dxa"/>
          </w:tcPr>
          <w:p w14:paraId="4F43EEBC" w14:textId="77777777" w:rsidR="00F83798" w:rsidRDefault="00000000">
            <w:r>
              <w:t>Détails</w:t>
            </w:r>
          </w:p>
        </w:tc>
      </w:tr>
      <w:tr w:rsidR="00F83798" w14:paraId="01D877A1" w14:textId="77777777">
        <w:tc>
          <w:tcPr>
            <w:tcW w:w="2880" w:type="dxa"/>
          </w:tcPr>
          <w:p w14:paraId="04C69DF1" w14:textId="77777777" w:rsidR="00F83798" w:rsidRDefault="00000000">
            <w:r>
              <w:t>recipe_id (FK)</w:t>
            </w:r>
          </w:p>
        </w:tc>
        <w:tc>
          <w:tcPr>
            <w:tcW w:w="2880" w:type="dxa"/>
          </w:tcPr>
          <w:p w14:paraId="52A5E4D1" w14:textId="77777777" w:rsidR="00F83798" w:rsidRDefault="00000000">
            <w:r>
              <w:t>INT</w:t>
            </w:r>
          </w:p>
        </w:tc>
        <w:tc>
          <w:tcPr>
            <w:tcW w:w="2880" w:type="dxa"/>
          </w:tcPr>
          <w:p w14:paraId="4147FD98" w14:textId="77777777" w:rsidR="00F83798" w:rsidRDefault="00000000">
            <w:r>
              <w:t>Référence recette</w:t>
            </w:r>
          </w:p>
        </w:tc>
      </w:tr>
      <w:tr w:rsidR="00F83798" w14:paraId="17EC918C" w14:textId="77777777">
        <w:tc>
          <w:tcPr>
            <w:tcW w:w="2880" w:type="dxa"/>
          </w:tcPr>
          <w:p w14:paraId="687212EF" w14:textId="77777777" w:rsidR="00F83798" w:rsidRDefault="00000000">
            <w:r>
              <w:t>ingredient_id (FK)</w:t>
            </w:r>
          </w:p>
        </w:tc>
        <w:tc>
          <w:tcPr>
            <w:tcW w:w="2880" w:type="dxa"/>
          </w:tcPr>
          <w:p w14:paraId="7B4D448C" w14:textId="77777777" w:rsidR="00F83798" w:rsidRDefault="00000000">
            <w:r>
              <w:t>INT</w:t>
            </w:r>
          </w:p>
        </w:tc>
        <w:tc>
          <w:tcPr>
            <w:tcW w:w="2880" w:type="dxa"/>
          </w:tcPr>
          <w:p w14:paraId="5E4BAB04" w14:textId="77777777" w:rsidR="00F83798" w:rsidRDefault="00000000">
            <w:r>
              <w:t>Référence ingrédient</w:t>
            </w:r>
          </w:p>
        </w:tc>
      </w:tr>
      <w:tr w:rsidR="00F83798" w14:paraId="0BEB813E" w14:textId="77777777">
        <w:tc>
          <w:tcPr>
            <w:tcW w:w="2880" w:type="dxa"/>
          </w:tcPr>
          <w:p w14:paraId="69985A35" w14:textId="77777777" w:rsidR="00F83798" w:rsidRDefault="00000000">
            <w:r>
              <w:t>quantity</w:t>
            </w:r>
          </w:p>
        </w:tc>
        <w:tc>
          <w:tcPr>
            <w:tcW w:w="2880" w:type="dxa"/>
          </w:tcPr>
          <w:p w14:paraId="14C9A5DB" w14:textId="77777777" w:rsidR="00F83798" w:rsidRDefault="00000000">
            <w:r>
              <w:t>DECIMAL(6,2)</w:t>
            </w:r>
          </w:p>
        </w:tc>
        <w:tc>
          <w:tcPr>
            <w:tcW w:w="2880" w:type="dxa"/>
          </w:tcPr>
          <w:p w14:paraId="16EC8D0A" w14:textId="77777777" w:rsidR="00F83798" w:rsidRDefault="00000000">
            <w:r>
              <w:t>Quantité</w:t>
            </w:r>
          </w:p>
        </w:tc>
      </w:tr>
      <w:tr w:rsidR="00F83798" w:rsidRPr="008E1886" w14:paraId="12B4139E" w14:textId="77777777">
        <w:tc>
          <w:tcPr>
            <w:tcW w:w="2880" w:type="dxa"/>
          </w:tcPr>
          <w:p w14:paraId="64C9DB5F" w14:textId="77777777" w:rsidR="00F83798" w:rsidRDefault="00000000">
            <w:r>
              <w:t>unit</w:t>
            </w:r>
          </w:p>
        </w:tc>
        <w:tc>
          <w:tcPr>
            <w:tcW w:w="2880" w:type="dxa"/>
          </w:tcPr>
          <w:p w14:paraId="2EF1C007" w14:textId="77777777" w:rsidR="00F83798" w:rsidRDefault="00000000">
            <w:r>
              <w:t>VARCHAR(50)</w:t>
            </w:r>
          </w:p>
        </w:tc>
        <w:tc>
          <w:tcPr>
            <w:tcW w:w="2880" w:type="dxa"/>
          </w:tcPr>
          <w:p w14:paraId="0B609155" w14:textId="77777777" w:rsidR="00F83798" w:rsidRPr="008E1886" w:rsidRDefault="00000000">
            <w:pPr>
              <w:rPr>
                <w:lang w:val="fr-FR"/>
              </w:rPr>
            </w:pPr>
            <w:r w:rsidRPr="008E1886">
              <w:rPr>
                <w:lang w:val="fr-FR"/>
              </w:rPr>
              <w:t>Unité (g, ml, c.à.s, etc.)</w:t>
            </w:r>
          </w:p>
        </w:tc>
      </w:tr>
    </w:tbl>
    <w:p w14:paraId="21614E8C" w14:textId="77777777" w:rsidR="00F83798" w:rsidRPr="008E1886" w:rsidRDefault="00F83798">
      <w:pPr>
        <w:rPr>
          <w:lang w:val="fr-FR"/>
        </w:rPr>
      </w:pPr>
    </w:p>
    <w:p w14:paraId="2D0F028A" w14:textId="77777777" w:rsidR="00F83798" w:rsidRDefault="00000000">
      <w:pPr>
        <w:pStyle w:val="Titre2"/>
      </w:pPr>
      <w:r>
        <w:t>Table steps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3798" w14:paraId="1B01420E" w14:textId="77777777">
        <w:tc>
          <w:tcPr>
            <w:tcW w:w="2880" w:type="dxa"/>
          </w:tcPr>
          <w:p w14:paraId="33E12C05" w14:textId="77777777" w:rsidR="00F83798" w:rsidRDefault="00000000">
            <w:r>
              <w:t>Attribut</w:t>
            </w:r>
          </w:p>
        </w:tc>
        <w:tc>
          <w:tcPr>
            <w:tcW w:w="2880" w:type="dxa"/>
          </w:tcPr>
          <w:p w14:paraId="60628505" w14:textId="77777777" w:rsidR="00F83798" w:rsidRDefault="00000000">
            <w:r>
              <w:t>Type</w:t>
            </w:r>
          </w:p>
        </w:tc>
        <w:tc>
          <w:tcPr>
            <w:tcW w:w="2880" w:type="dxa"/>
          </w:tcPr>
          <w:p w14:paraId="3E95FC6A" w14:textId="77777777" w:rsidR="00F83798" w:rsidRDefault="00000000">
            <w:r>
              <w:t>Détails</w:t>
            </w:r>
          </w:p>
        </w:tc>
      </w:tr>
      <w:tr w:rsidR="00F83798" w14:paraId="1355835E" w14:textId="77777777">
        <w:tc>
          <w:tcPr>
            <w:tcW w:w="2880" w:type="dxa"/>
          </w:tcPr>
          <w:p w14:paraId="1A4FDADF" w14:textId="77777777" w:rsidR="00F83798" w:rsidRDefault="00000000">
            <w:r>
              <w:t>step_id (PK)</w:t>
            </w:r>
          </w:p>
        </w:tc>
        <w:tc>
          <w:tcPr>
            <w:tcW w:w="2880" w:type="dxa"/>
          </w:tcPr>
          <w:p w14:paraId="048C50F1" w14:textId="77777777" w:rsidR="00F83798" w:rsidRDefault="00000000">
            <w:r>
              <w:t>INT AUTO_INCREMENT</w:t>
            </w:r>
          </w:p>
        </w:tc>
        <w:tc>
          <w:tcPr>
            <w:tcW w:w="2880" w:type="dxa"/>
          </w:tcPr>
          <w:p w14:paraId="1609DC4F" w14:textId="77777777" w:rsidR="00F83798" w:rsidRDefault="00000000">
            <w:r>
              <w:t>Identifiant étape</w:t>
            </w:r>
          </w:p>
        </w:tc>
      </w:tr>
      <w:tr w:rsidR="00F83798" w14:paraId="6E59F560" w14:textId="77777777">
        <w:tc>
          <w:tcPr>
            <w:tcW w:w="2880" w:type="dxa"/>
          </w:tcPr>
          <w:p w14:paraId="529D5742" w14:textId="77777777" w:rsidR="00F83798" w:rsidRDefault="00000000">
            <w:r>
              <w:t>recipe_id (FK)</w:t>
            </w:r>
          </w:p>
        </w:tc>
        <w:tc>
          <w:tcPr>
            <w:tcW w:w="2880" w:type="dxa"/>
          </w:tcPr>
          <w:p w14:paraId="79295BF6" w14:textId="77777777" w:rsidR="00F83798" w:rsidRDefault="00000000">
            <w:r>
              <w:t>INT</w:t>
            </w:r>
          </w:p>
        </w:tc>
        <w:tc>
          <w:tcPr>
            <w:tcW w:w="2880" w:type="dxa"/>
          </w:tcPr>
          <w:p w14:paraId="42B9D62B" w14:textId="77777777" w:rsidR="00F83798" w:rsidRDefault="00000000">
            <w:r>
              <w:t>Recette associée</w:t>
            </w:r>
          </w:p>
        </w:tc>
      </w:tr>
      <w:tr w:rsidR="00F83798" w14:paraId="578FDEEC" w14:textId="77777777">
        <w:tc>
          <w:tcPr>
            <w:tcW w:w="2880" w:type="dxa"/>
          </w:tcPr>
          <w:p w14:paraId="0C276834" w14:textId="77777777" w:rsidR="00F83798" w:rsidRDefault="00000000">
            <w:r>
              <w:t>step_number</w:t>
            </w:r>
          </w:p>
        </w:tc>
        <w:tc>
          <w:tcPr>
            <w:tcW w:w="2880" w:type="dxa"/>
          </w:tcPr>
          <w:p w14:paraId="5ED53DF9" w14:textId="77777777" w:rsidR="00F83798" w:rsidRDefault="00000000">
            <w:r>
              <w:t>INT</w:t>
            </w:r>
          </w:p>
        </w:tc>
        <w:tc>
          <w:tcPr>
            <w:tcW w:w="2880" w:type="dxa"/>
          </w:tcPr>
          <w:p w14:paraId="35B7644E" w14:textId="77777777" w:rsidR="00F83798" w:rsidRDefault="00000000">
            <w:r>
              <w:t>Numéro d’étape (1,2,3,…)</w:t>
            </w:r>
          </w:p>
        </w:tc>
      </w:tr>
      <w:tr w:rsidR="00F83798" w14:paraId="55953620" w14:textId="77777777">
        <w:tc>
          <w:tcPr>
            <w:tcW w:w="2880" w:type="dxa"/>
          </w:tcPr>
          <w:p w14:paraId="4567F4BA" w14:textId="77777777" w:rsidR="00F83798" w:rsidRDefault="00000000">
            <w:r>
              <w:t>instruction</w:t>
            </w:r>
          </w:p>
        </w:tc>
        <w:tc>
          <w:tcPr>
            <w:tcW w:w="2880" w:type="dxa"/>
          </w:tcPr>
          <w:p w14:paraId="40245A1D" w14:textId="77777777" w:rsidR="00F83798" w:rsidRDefault="00000000">
            <w:r>
              <w:t>TEXT</w:t>
            </w:r>
          </w:p>
        </w:tc>
        <w:tc>
          <w:tcPr>
            <w:tcW w:w="2880" w:type="dxa"/>
          </w:tcPr>
          <w:p w14:paraId="4DA1DC82" w14:textId="77777777" w:rsidR="00F83798" w:rsidRDefault="00000000">
            <w:r>
              <w:t>Description de l’étape</w:t>
            </w:r>
          </w:p>
        </w:tc>
      </w:tr>
      <w:tr w:rsidR="00F83798" w14:paraId="074170B5" w14:textId="77777777">
        <w:tc>
          <w:tcPr>
            <w:tcW w:w="2880" w:type="dxa"/>
          </w:tcPr>
          <w:p w14:paraId="584A4DBA" w14:textId="77777777" w:rsidR="00F83798" w:rsidRDefault="00000000">
            <w:r>
              <w:t>image_url</w:t>
            </w:r>
          </w:p>
        </w:tc>
        <w:tc>
          <w:tcPr>
            <w:tcW w:w="2880" w:type="dxa"/>
          </w:tcPr>
          <w:p w14:paraId="3594CC30" w14:textId="77777777" w:rsidR="00F83798" w:rsidRDefault="00000000">
            <w:r>
              <w:t>VARCHAR(255) NULL</w:t>
            </w:r>
          </w:p>
        </w:tc>
        <w:tc>
          <w:tcPr>
            <w:tcW w:w="2880" w:type="dxa"/>
          </w:tcPr>
          <w:p w14:paraId="286A0B54" w14:textId="77777777" w:rsidR="00F83798" w:rsidRDefault="00000000">
            <w:r>
              <w:t>Image de l’étape (optionnel)</w:t>
            </w:r>
          </w:p>
        </w:tc>
      </w:tr>
    </w:tbl>
    <w:p w14:paraId="748D8566" w14:textId="77777777" w:rsidR="00F83798" w:rsidRDefault="00F83798"/>
    <w:p w14:paraId="74439C5A" w14:textId="77777777" w:rsidR="00F83798" w:rsidRDefault="00000000">
      <w:pPr>
        <w:pStyle w:val="Titre2"/>
      </w:pPr>
      <w:r>
        <w:lastRenderedPageBreak/>
        <w:t>Table favorites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3798" w14:paraId="03001529" w14:textId="77777777">
        <w:tc>
          <w:tcPr>
            <w:tcW w:w="2880" w:type="dxa"/>
          </w:tcPr>
          <w:p w14:paraId="60D2241A" w14:textId="77777777" w:rsidR="00F83798" w:rsidRDefault="00000000">
            <w:r>
              <w:t>Attribut</w:t>
            </w:r>
          </w:p>
        </w:tc>
        <w:tc>
          <w:tcPr>
            <w:tcW w:w="2880" w:type="dxa"/>
          </w:tcPr>
          <w:p w14:paraId="78BFD993" w14:textId="77777777" w:rsidR="00F83798" w:rsidRDefault="00000000">
            <w:r>
              <w:t>Type</w:t>
            </w:r>
          </w:p>
        </w:tc>
        <w:tc>
          <w:tcPr>
            <w:tcW w:w="2880" w:type="dxa"/>
          </w:tcPr>
          <w:p w14:paraId="730ADE53" w14:textId="77777777" w:rsidR="00F83798" w:rsidRDefault="00000000">
            <w:r>
              <w:t>Détails</w:t>
            </w:r>
          </w:p>
        </w:tc>
      </w:tr>
      <w:tr w:rsidR="00F83798" w14:paraId="39F67E96" w14:textId="77777777">
        <w:tc>
          <w:tcPr>
            <w:tcW w:w="2880" w:type="dxa"/>
          </w:tcPr>
          <w:p w14:paraId="353874E0" w14:textId="77777777" w:rsidR="00F83798" w:rsidRDefault="00000000">
            <w:r>
              <w:t>user_id (FK)</w:t>
            </w:r>
          </w:p>
        </w:tc>
        <w:tc>
          <w:tcPr>
            <w:tcW w:w="2880" w:type="dxa"/>
          </w:tcPr>
          <w:p w14:paraId="51E88AF2" w14:textId="77777777" w:rsidR="00F83798" w:rsidRDefault="00000000">
            <w:r>
              <w:t>INT</w:t>
            </w:r>
          </w:p>
        </w:tc>
        <w:tc>
          <w:tcPr>
            <w:tcW w:w="2880" w:type="dxa"/>
          </w:tcPr>
          <w:p w14:paraId="61274106" w14:textId="77777777" w:rsidR="00F83798" w:rsidRDefault="00000000">
            <w:r>
              <w:t>Utilisateur</w:t>
            </w:r>
          </w:p>
        </w:tc>
      </w:tr>
      <w:tr w:rsidR="00F83798" w14:paraId="467C2817" w14:textId="77777777">
        <w:tc>
          <w:tcPr>
            <w:tcW w:w="2880" w:type="dxa"/>
          </w:tcPr>
          <w:p w14:paraId="4063208D" w14:textId="77777777" w:rsidR="00F83798" w:rsidRDefault="00000000">
            <w:r>
              <w:t>recipe_id (FK)</w:t>
            </w:r>
          </w:p>
        </w:tc>
        <w:tc>
          <w:tcPr>
            <w:tcW w:w="2880" w:type="dxa"/>
          </w:tcPr>
          <w:p w14:paraId="35E495D1" w14:textId="77777777" w:rsidR="00F83798" w:rsidRDefault="00000000">
            <w:r>
              <w:t>INT</w:t>
            </w:r>
          </w:p>
        </w:tc>
        <w:tc>
          <w:tcPr>
            <w:tcW w:w="2880" w:type="dxa"/>
          </w:tcPr>
          <w:p w14:paraId="1D544F8A" w14:textId="77777777" w:rsidR="00F83798" w:rsidRDefault="00000000">
            <w:r>
              <w:t>Recette</w:t>
            </w:r>
          </w:p>
        </w:tc>
      </w:tr>
    </w:tbl>
    <w:p w14:paraId="241AD4B9" w14:textId="77777777" w:rsidR="00F83798" w:rsidRDefault="00F83798"/>
    <w:p w14:paraId="345F72EF" w14:textId="77777777" w:rsidR="00F83798" w:rsidRDefault="00000000">
      <w:pPr>
        <w:pStyle w:val="Titre2"/>
      </w:pPr>
      <w:r>
        <w:t>Table reviews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3798" w14:paraId="64CEF3A3" w14:textId="77777777">
        <w:tc>
          <w:tcPr>
            <w:tcW w:w="2880" w:type="dxa"/>
          </w:tcPr>
          <w:p w14:paraId="4CC8F75E" w14:textId="77777777" w:rsidR="00F83798" w:rsidRDefault="00000000">
            <w:r>
              <w:t>Attribut</w:t>
            </w:r>
          </w:p>
        </w:tc>
        <w:tc>
          <w:tcPr>
            <w:tcW w:w="2880" w:type="dxa"/>
          </w:tcPr>
          <w:p w14:paraId="54C6A1FF" w14:textId="77777777" w:rsidR="00F83798" w:rsidRDefault="00000000">
            <w:r>
              <w:t>Type</w:t>
            </w:r>
          </w:p>
        </w:tc>
        <w:tc>
          <w:tcPr>
            <w:tcW w:w="2880" w:type="dxa"/>
          </w:tcPr>
          <w:p w14:paraId="63418D19" w14:textId="77777777" w:rsidR="00F83798" w:rsidRDefault="00000000">
            <w:r>
              <w:t>Détails</w:t>
            </w:r>
          </w:p>
        </w:tc>
      </w:tr>
      <w:tr w:rsidR="00F83798" w14:paraId="1DE1184A" w14:textId="77777777">
        <w:tc>
          <w:tcPr>
            <w:tcW w:w="2880" w:type="dxa"/>
          </w:tcPr>
          <w:p w14:paraId="7265A235" w14:textId="77777777" w:rsidR="00F83798" w:rsidRDefault="00000000">
            <w:r>
              <w:t>review_id (PK)</w:t>
            </w:r>
          </w:p>
        </w:tc>
        <w:tc>
          <w:tcPr>
            <w:tcW w:w="2880" w:type="dxa"/>
          </w:tcPr>
          <w:p w14:paraId="400CBDF8" w14:textId="77777777" w:rsidR="00F83798" w:rsidRDefault="00000000">
            <w:r>
              <w:t>INT AUTO_INCREMENT</w:t>
            </w:r>
          </w:p>
        </w:tc>
        <w:tc>
          <w:tcPr>
            <w:tcW w:w="2880" w:type="dxa"/>
          </w:tcPr>
          <w:p w14:paraId="43E0B088" w14:textId="77777777" w:rsidR="00F83798" w:rsidRDefault="00000000">
            <w:r>
              <w:t>Identifiant avis</w:t>
            </w:r>
          </w:p>
        </w:tc>
      </w:tr>
      <w:tr w:rsidR="00F83798" w14:paraId="7FFA1DC6" w14:textId="77777777">
        <w:tc>
          <w:tcPr>
            <w:tcW w:w="2880" w:type="dxa"/>
          </w:tcPr>
          <w:p w14:paraId="5F6DA247" w14:textId="77777777" w:rsidR="00F83798" w:rsidRDefault="00000000">
            <w:r>
              <w:t>user_id (FK)</w:t>
            </w:r>
          </w:p>
        </w:tc>
        <w:tc>
          <w:tcPr>
            <w:tcW w:w="2880" w:type="dxa"/>
          </w:tcPr>
          <w:p w14:paraId="0BF75E01" w14:textId="77777777" w:rsidR="00F83798" w:rsidRDefault="00000000">
            <w:r>
              <w:t>INT</w:t>
            </w:r>
          </w:p>
        </w:tc>
        <w:tc>
          <w:tcPr>
            <w:tcW w:w="2880" w:type="dxa"/>
          </w:tcPr>
          <w:p w14:paraId="2BDE0888" w14:textId="77777777" w:rsidR="00F83798" w:rsidRDefault="00000000">
            <w:r>
              <w:t>Utilisateur</w:t>
            </w:r>
          </w:p>
        </w:tc>
      </w:tr>
      <w:tr w:rsidR="00F83798" w14:paraId="39826E16" w14:textId="77777777">
        <w:tc>
          <w:tcPr>
            <w:tcW w:w="2880" w:type="dxa"/>
          </w:tcPr>
          <w:p w14:paraId="39552300" w14:textId="77777777" w:rsidR="00F83798" w:rsidRDefault="00000000">
            <w:r>
              <w:t>recipe_id (FK)</w:t>
            </w:r>
          </w:p>
        </w:tc>
        <w:tc>
          <w:tcPr>
            <w:tcW w:w="2880" w:type="dxa"/>
          </w:tcPr>
          <w:p w14:paraId="122C8A66" w14:textId="77777777" w:rsidR="00F83798" w:rsidRDefault="00000000">
            <w:r>
              <w:t>INT</w:t>
            </w:r>
          </w:p>
        </w:tc>
        <w:tc>
          <w:tcPr>
            <w:tcW w:w="2880" w:type="dxa"/>
          </w:tcPr>
          <w:p w14:paraId="51C624E6" w14:textId="77777777" w:rsidR="00F83798" w:rsidRDefault="00000000">
            <w:r>
              <w:t>Recette</w:t>
            </w:r>
          </w:p>
        </w:tc>
      </w:tr>
      <w:tr w:rsidR="00F83798" w14:paraId="62964FF5" w14:textId="77777777">
        <w:tc>
          <w:tcPr>
            <w:tcW w:w="2880" w:type="dxa"/>
          </w:tcPr>
          <w:p w14:paraId="5BC6165C" w14:textId="77777777" w:rsidR="00F83798" w:rsidRDefault="00000000">
            <w:r>
              <w:t>rating</w:t>
            </w:r>
          </w:p>
        </w:tc>
        <w:tc>
          <w:tcPr>
            <w:tcW w:w="2880" w:type="dxa"/>
          </w:tcPr>
          <w:p w14:paraId="5954B57E" w14:textId="77777777" w:rsidR="00F83798" w:rsidRDefault="00000000">
            <w:r>
              <w:t>INT (1-5)</w:t>
            </w:r>
          </w:p>
        </w:tc>
        <w:tc>
          <w:tcPr>
            <w:tcW w:w="2880" w:type="dxa"/>
          </w:tcPr>
          <w:p w14:paraId="21C37619" w14:textId="77777777" w:rsidR="00F83798" w:rsidRDefault="00000000">
            <w:r>
              <w:t>Note</w:t>
            </w:r>
          </w:p>
        </w:tc>
      </w:tr>
      <w:tr w:rsidR="00F83798" w14:paraId="23CEE17E" w14:textId="77777777">
        <w:tc>
          <w:tcPr>
            <w:tcW w:w="2880" w:type="dxa"/>
          </w:tcPr>
          <w:p w14:paraId="3B8650A8" w14:textId="77777777" w:rsidR="00F83798" w:rsidRDefault="00000000">
            <w:r>
              <w:t>comment</w:t>
            </w:r>
          </w:p>
        </w:tc>
        <w:tc>
          <w:tcPr>
            <w:tcW w:w="2880" w:type="dxa"/>
          </w:tcPr>
          <w:p w14:paraId="2AD11107" w14:textId="77777777" w:rsidR="00F83798" w:rsidRDefault="00000000">
            <w:r>
              <w:t>TEXT</w:t>
            </w:r>
          </w:p>
        </w:tc>
        <w:tc>
          <w:tcPr>
            <w:tcW w:w="2880" w:type="dxa"/>
          </w:tcPr>
          <w:p w14:paraId="318704C6" w14:textId="77777777" w:rsidR="00F83798" w:rsidRDefault="00000000">
            <w:r>
              <w:t>Commentaire</w:t>
            </w:r>
          </w:p>
        </w:tc>
      </w:tr>
      <w:tr w:rsidR="00F83798" w14:paraId="525BE7F9" w14:textId="77777777">
        <w:tc>
          <w:tcPr>
            <w:tcW w:w="2880" w:type="dxa"/>
          </w:tcPr>
          <w:p w14:paraId="52AD7624" w14:textId="77777777" w:rsidR="00F83798" w:rsidRDefault="00000000">
            <w:r>
              <w:t>created_at</w:t>
            </w:r>
          </w:p>
        </w:tc>
        <w:tc>
          <w:tcPr>
            <w:tcW w:w="2880" w:type="dxa"/>
          </w:tcPr>
          <w:p w14:paraId="639A14F9" w14:textId="77777777" w:rsidR="00F83798" w:rsidRDefault="00000000">
            <w:r>
              <w:t>TIMESTAMP</w:t>
            </w:r>
          </w:p>
        </w:tc>
        <w:tc>
          <w:tcPr>
            <w:tcW w:w="2880" w:type="dxa"/>
          </w:tcPr>
          <w:p w14:paraId="292382C1" w14:textId="77777777" w:rsidR="00F83798" w:rsidRDefault="00000000">
            <w:r>
              <w:t>Date avis</w:t>
            </w:r>
          </w:p>
        </w:tc>
      </w:tr>
    </w:tbl>
    <w:p w14:paraId="2ADF2EB3" w14:textId="77777777" w:rsidR="00F83798" w:rsidRDefault="00F83798"/>
    <w:p w14:paraId="4F0F4A70" w14:textId="77777777" w:rsidR="00F83798" w:rsidRDefault="00000000">
      <w:pPr>
        <w:pStyle w:val="Titre1"/>
      </w:pPr>
      <w:r>
        <w:t>3. Gestion des Steps</w:t>
      </w:r>
    </w:p>
    <w:p w14:paraId="18A79A7C" w14:textId="77777777" w:rsidR="00F83798" w:rsidRPr="008E1886" w:rsidRDefault="00000000">
      <w:pPr>
        <w:rPr>
          <w:lang w:val="fr-FR"/>
        </w:rPr>
      </w:pPr>
      <w:r w:rsidRPr="008E1886">
        <w:rPr>
          <w:lang w:val="fr-FR"/>
        </w:rPr>
        <w:t>Pour représenter les étapes (Step 1, Step 2, Step 3...), on utilise la colonne step_number dans la table steps.</w:t>
      </w:r>
    </w:p>
    <w:p w14:paraId="70DE3AD2" w14:textId="77777777" w:rsidR="00F83798" w:rsidRPr="008E1886" w:rsidRDefault="00000000">
      <w:pPr>
        <w:rPr>
          <w:lang w:val="fr-FR"/>
        </w:rPr>
      </w:pPr>
      <w:r w:rsidRPr="008E1886">
        <w:rPr>
          <w:lang w:val="fr-FR"/>
        </w:rPr>
        <w:t>Exemple d’insertion SQL :</w:t>
      </w:r>
    </w:p>
    <w:p w14:paraId="188377D6" w14:textId="77777777" w:rsidR="00F83798" w:rsidRPr="008E1886" w:rsidRDefault="00000000">
      <w:pPr>
        <w:rPr>
          <w:lang w:val="fr-FR"/>
        </w:rPr>
      </w:pPr>
      <w:r w:rsidRPr="008E1886">
        <w:rPr>
          <w:lang w:val="fr-FR"/>
        </w:rPr>
        <w:br/>
        <w:t>INSERT INTO steps (recipe_id, step_number, instruction)</w:t>
      </w:r>
      <w:r w:rsidRPr="008E1886">
        <w:rPr>
          <w:lang w:val="fr-FR"/>
        </w:rPr>
        <w:br/>
        <w:t>VALUES (1, 1, 'Préchauffez le four à 180°C'),</w:t>
      </w:r>
      <w:r w:rsidRPr="008E1886">
        <w:rPr>
          <w:lang w:val="fr-FR"/>
        </w:rPr>
        <w:br/>
        <w:t xml:space="preserve">       (1, 2, 'Mélangez la farine et le sucre'),</w:t>
      </w:r>
      <w:r w:rsidRPr="008E1886">
        <w:rPr>
          <w:lang w:val="fr-FR"/>
        </w:rPr>
        <w:br/>
        <w:t xml:space="preserve">       (1, 3, 'Ajoutez les œufs et le lait');</w:t>
      </w:r>
      <w:r w:rsidRPr="008E1886">
        <w:rPr>
          <w:lang w:val="fr-FR"/>
        </w:rPr>
        <w:br/>
      </w:r>
    </w:p>
    <w:sectPr w:rsidR="00F83798" w:rsidRPr="008E18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6CAEA2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128942">
    <w:abstractNumId w:val="8"/>
  </w:num>
  <w:num w:numId="2" w16cid:durableId="1462730301">
    <w:abstractNumId w:val="6"/>
  </w:num>
  <w:num w:numId="3" w16cid:durableId="1689988496">
    <w:abstractNumId w:val="5"/>
  </w:num>
  <w:num w:numId="4" w16cid:durableId="432478621">
    <w:abstractNumId w:val="4"/>
  </w:num>
  <w:num w:numId="5" w16cid:durableId="286938594">
    <w:abstractNumId w:val="7"/>
  </w:num>
  <w:num w:numId="6" w16cid:durableId="264311044">
    <w:abstractNumId w:val="3"/>
  </w:num>
  <w:num w:numId="7" w16cid:durableId="423303442">
    <w:abstractNumId w:val="2"/>
  </w:num>
  <w:num w:numId="8" w16cid:durableId="809789354">
    <w:abstractNumId w:val="1"/>
  </w:num>
  <w:num w:numId="9" w16cid:durableId="23417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5C5"/>
    <w:rsid w:val="00825226"/>
    <w:rsid w:val="008E1886"/>
    <w:rsid w:val="00AA1D8D"/>
    <w:rsid w:val="00B47730"/>
    <w:rsid w:val="00CB0664"/>
    <w:rsid w:val="00F837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583718"/>
  <w14:defaultImageDpi w14:val="300"/>
  <w15:docId w15:val="{AC11D3A0-73CB-49AC-B694-7A32A45D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353</Words>
  <Characters>2224</Characters>
  <Application>Microsoft Office Word</Application>
  <DocSecurity>0</DocSecurity>
  <Lines>171</Lines>
  <Paragraphs>161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zahaniasma</cp:lastModifiedBy>
  <cp:revision>2</cp:revision>
  <dcterms:created xsi:type="dcterms:W3CDTF">2013-12-23T23:15:00Z</dcterms:created>
  <dcterms:modified xsi:type="dcterms:W3CDTF">2025-09-27T20:55:00Z</dcterms:modified>
  <cp:category/>
</cp:coreProperties>
</file>